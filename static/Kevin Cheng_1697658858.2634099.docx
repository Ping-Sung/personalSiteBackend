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Times New Roman" w:hAnsi="Times New Roman" w:eastAsia="宋体"/>
        </w:rPr>
        <w:t>Cerule 潛在客戶資料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名字：Kevin Cheng</w:t>
            </w:r>
          </w:p>
        </w:tc>
        <w:tc>
          <w:tcPr>
            <w:tcW w:type="dxa" w:w="2880"/>
          </w:tcPr>
          <w:p>
            <w:r>
              <w:t>年齡：30以下</w:t>
            </w:r>
          </w:p>
        </w:tc>
        <w:tc>
          <w:tcPr>
            <w:tcW w:type="dxa" w:w="2880"/>
          </w:tcPr>
          <w:p>
            <w:r>
              <w:t>性別：男</w:t>
            </w:r>
          </w:p>
        </w:tc>
      </w:tr>
      <w:tr>
        <w:tc>
          <w:tcPr>
            <w:tcW w:type="dxa" w:w="5760"/>
            <w:gridSpan w:val="2"/>
          </w:tcPr>
          <w:p>
            <w:r>
              <w:t>Email：kevin0980365799.work@gmail.com</w:t>
            </w:r>
          </w:p>
        </w:tc>
        <w:tc>
          <w:tcPr>
            <w:tcW w:type="dxa" w:w="2880"/>
          </w:tcPr>
          <w:p>
            <w:r>
              <w:t>Line ID：fjklfd</w:t>
            </w:r>
          </w:p>
        </w:tc>
      </w:tr>
      <w:tr>
        <w:tc>
          <w:tcPr>
            <w:tcW w:type="dxa" w:w="5760"/>
            <w:gridSpan w:val="2"/>
          </w:tcPr>
          <w:p>
            <w:r>
              <w:t>地址：821 Inverness Way</w:t>
            </w:r>
          </w:p>
        </w:tc>
        <w:tc>
          <w:tcPr>
            <w:tcW w:type="dxa" w:w="2880"/>
          </w:tcPr>
          <w:p>
            <w:r>
              <w:t>電話：13236469802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備註：This is a dumb guy.</w:t>
            </w:r>
          </w:p>
        </w:tc>
      </w:tr>
    </w:tbl>
    <w:p/>
    <w:p>
      <w:r>
        <w:rPr>
          <w:rStyle w:val="CommentsStyle"/>
          <w:b/>
        </w:rPr>
        <w:t>進度追蹤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Times New Roman" w:hAnsi="Times New Roman" w:eastAsia="宋体"/>
              </w:rPr>
              <w:t>□ 已撥打電話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 w:eastAsia="宋体"/>
              </w:rPr>
              <w:t>□ 已購買產品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 w:eastAsia="宋体"/>
              </w:rPr>
              <w:t>□ 已參加會議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 w:eastAsia="宋体"/>
              </w:rPr>
              <w:t>□ 拒絕聯絡</w:t>
            </w:r>
          </w:p>
        </w:tc>
      </w:tr>
    </w:tbl>
    <w:p>
      <w:r>
        <w:rPr>
          <w:rStyle w:val="CommentsStyle"/>
          <w:b/>
        </w:rPr>
        <w:t>注意事項</w:t>
      </w:r>
    </w:p>
    <w:p>
      <w:pPr>
        <w:pStyle w:val="ListNumber"/>
      </w:pPr>
      <w:r>
        <w:rPr>
          <w:rFonts w:ascii="Times New Roman" w:hAnsi="Times New Roman" w:eastAsia="宋体"/>
        </w:rPr>
        <w:t>本表格僅供美商施樂恩及其合作夥伴使用，請勿外流。</w:t>
      </w:r>
    </w:p>
    <w:p>
      <w:pPr>
        <w:pStyle w:val="ListNumber"/>
      </w:pPr>
      <w:r>
        <w:rPr>
          <w:rFonts w:ascii="Times New Roman" w:hAnsi="Times New Roman" w:eastAsia="宋体"/>
        </w:rPr>
        <w:t>若有問題請洽 鄭博燦：0912345678 林秀玲：0912345567。</w:t>
      </w:r>
    </w:p>
    <w:p>
      <w:pPr>
        <w:pStyle w:val="ListNumber"/>
      </w:pPr>
      <w:r>
        <w:rPr>
          <w:rFonts w:ascii="Times New Roman" w:hAnsi="Times New Roman" w:eastAsia="宋体"/>
        </w:rPr>
        <w:t>不知道還要寫什麼免責聲明...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